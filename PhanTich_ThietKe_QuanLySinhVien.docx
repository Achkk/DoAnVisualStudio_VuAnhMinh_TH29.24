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41" w:rsidRDefault="001631A2">
      <w:pPr>
        <w:pStyle w:val="Title"/>
      </w:pPr>
      <w:bookmarkStart w:id="0" w:name="_GoBack"/>
      <w:bookmarkEnd w:id="0"/>
      <w:r>
        <w:t>Phân Tích Thi</w:t>
      </w:r>
      <w:r>
        <w:t>ế</w:t>
      </w:r>
      <w:r>
        <w:t>t K</w:t>
      </w:r>
      <w:r>
        <w:t>ế</w:t>
      </w:r>
      <w:r>
        <w:t xml:space="preserve"> Chương Trình Qu</w:t>
      </w:r>
      <w:r>
        <w:t>ả</w:t>
      </w:r>
      <w:r>
        <w:t>n Lý Sinh Viên</w:t>
      </w:r>
    </w:p>
    <w:p w:rsidR="00875641" w:rsidRDefault="001631A2">
      <w:pPr>
        <w:pStyle w:val="Heading1"/>
      </w:pPr>
      <w:r>
        <w:t>2.1 Ch</w:t>
      </w:r>
      <w:r>
        <w:t>ứ</w:t>
      </w:r>
      <w:r>
        <w:t>c năng</w:t>
      </w:r>
    </w:p>
    <w:p w:rsidR="00875641" w:rsidRDefault="001631A2">
      <w:pPr>
        <w:pStyle w:val="ListBullet"/>
      </w:pPr>
      <w:r>
        <w:t>★ Các ch</w:t>
      </w:r>
      <w:r>
        <w:t>ứ</w:t>
      </w:r>
      <w:r>
        <w:t>c năng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m:</w:t>
      </w:r>
    </w:p>
    <w:p w:rsidR="00875641" w:rsidRDefault="001631A2">
      <w:pPr>
        <w:pStyle w:val="BodyText"/>
      </w:pPr>
      <w:r>
        <w:t>- Ch</w:t>
      </w:r>
      <w:r>
        <w:t>ứ</w:t>
      </w:r>
      <w:r>
        <w:t>c năng qu</w:t>
      </w:r>
      <w:r>
        <w:t>ả</w:t>
      </w:r>
      <w:r>
        <w:t>n tr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ng: cho phép ngư</w:t>
      </w:r>
      <w:r>
        <w:t>ờ</w:t>
      </w:r>
      <w:r>
        <w:t>i qu</w:t>
      </w:r>
      <w:r>
        <w:t>ả</w:t>
      </w:r>
      <w:r>
        <w:t>n tr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có th</w:t>
      </w:r>
      <w:r>
        <w:t>ể</w:t>
      </w:r>
      <w:r>
        <w:t xml:space="preserve"> qu</w:t>
      </w:r>
      <w:r>
        <w:t>ả</w:t>
      </w:r>
      <w:r>
        <w:t>n lý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ng, phân quy</w:t>
      </w:r>
      <w:r>
        <w:t>ề</w:t>
      </w:r>
      <w:r>
        <w:t>n, qu</w:t>
      </w:r>
      <w:r>
        <w:t>ả</w:t>
      </w:r>
      <w:r>
        <w:t>n lý danh m</w:t>
      </w:r>
      <w:r>
        <w:t>ụ</w:t>
      </w:r>
      <w:r>
        <w:t>c và v</w:t>
      </w:r>
      <w:r>
        <w:t>ậ</w:t>
      </w:r>
      <w:r>
        <w:t>n hành h</w:t>
      </w:r>
      <w:r>
        <w:t>ệ</w:t>
      </w:r>
      <w:r>
        <w:t xml:space="preserve"> th</w:t>
      </w:r>
      <w:r>
        <w:t>ố</w:t>
      </w:r>
      <w:r>
        <w:t>ng.</w:t>
      </w:r>
    </w:p>
    <w:p w:rsidR="00875641" w:rsidRDefault="001631A2">
      <w:pPr>
        <w:pStyle w:val="BodyText"/>
      </w:pPr>
      <w:r>
        <w:t>- Ch</w:t>
      </w:r>
      <w:r>
        <w:t>ứ</w:t>
      </w:r>
      <w:r>
        <w:t>c năng qu</w:t>
      </w:r>
      <w:r>
        <w:t>ả</w:t>
      </w:r>
      <w:r>
        <w:t>n</w:t>
      </w:r>
      <w:r>
        <w:t xml:space="preserve"> lý thông tin: cho phép các b</w:t>
      </w:r>
      <w:r>
        <w:t>ộ</w:t>
      </w:r>
      <w:r>
        <w:t xml:space="preserve"> ph</w:t>
      </w:r>
      <w:r>
        <w:t>ậ</w:t>
      </w:r>
      <w:r>
        <w:t>n, phòng ban th</w:t>
      </w:r>
      <w:r>
        <w:t>ự</w:t>
      </w:r>
      <w:r>
        <w:t>c hi</w:t>
      </w:r>
      <w:r>
        <w:t>ệ</w:t>
      </w:r>
      <w:r>
        <w:t>n c</w:t>
      </w:r>
      <w:r>
        <w:t>ậ</w:t>
      </w:r>
      <w:r>
        <w:t>p nh</w:t>
      </w:r>
      <w:r>
        <w:t>ậ</w:t>
      </w:r>
      <w:r>
        <w:t>t và qu</w:t>
      </w:r>
      <w:r>
        <w:t>ả</w:t>
      </w:r>
      <w:r>
        <w:t>n lý thông tin theo đúng các ch</w:t>
      </w:r>
      <w:r>
        <w:t>ứ</w:t>
      </w:r>
      <w:r>
        <w:t>c năng.</w:t>
      </w:r>
    </w:p>
    <w:p w:rsidR="00875641" w:rsidRDefault="001631A2">
      <w:pPr>
        <w:pStyle w:val="BodyText"/>
      </w:pPr>
      <w:r>
        <w:t>- Ch</w:t>
      </w:r>
      <w:r>
        <w:t>ứ</w:t>
      </w:r>
      <w:r>
        <w:t>c năng tra c</w:t>
      </w:r>
      <w:r>
        <w:t>ứ</w:t>
      </w:r>
      <w:r>
        <w:t>u thông tin: cho phép ngư</w:t>
      </w:r>
      <w:r>
        <w:t>ờ</w:t>
      </w:r>
      <w:r>
        <w:t>i truy c</w:t>
      </w:r>
      <w:r>
        <w:t>ậ</w:t>
      </w:r>
      <w:r>
        <w:t>p h</w:t>
      </w:r>
      <w:r>
        <w:t>ệ</w:t>
      </w:r>
      <w:r>
        <w:t xml:space="preserve"> th</w:t>
      </w:r>
      <w:r>
        <w:t>ố</w:t>
      </w:r>
      <w:r>
        <w:t>ng có th</w:t>
      </w:r>
      <w:r>
        <w:t>ể</w:t>
      </w:r>
      <w:r>
        <w:t xml:space="preserve"> xem các thông tin mà đã đư</w:t>
      </w:r>
      <w:r>
        <w:t>ợ</w:t>
      </w:r>
      <w:r>
        <w:t>c ngư</w:t>
      </w:r>
      <w:r>
        <w:t>ờ</w:t>
      </w:r>
      <w:r>
        <w:t>i qu</w:t>
      </w:r>
      <w:r>
        <w:t>ả</w:t>
      </w:r>
      <w:r>
        <w:t>n tr</w:t>
      </w:r>
      <w:r>
        <w:t>ị</w:t>
      </w:r>
      <w:r>
        <w:t xml:space="preserve"> phân quy</w:t>
      </w:r>
      <w:r>
        <w:t>ề</w:t>
      </w:r>
      <w:r>
        <w:t>n cho phép.</w:t>
      </w:r>
    </w:p>
    <w:p w:rsidR="00875641" w:rsidRDefault="001631A2">
      <w:pPr>
        <w:pStyle w:val="ListBullet"/>
      </w:pPr>
      <w:r>
        <w:t>★ Yêu c</w:t>
      </w:r>
      <w:r>
        <w:t>ầ</w:t>
      </w:r>
      <w:r>
        <w:t>u ph</w:t>
      </w:r>
      <w:r>
        <w:t>ầ</w:t>
      </w:r>
      <w:r>
        <w:t>n m</w:t>
      </w:r>
      <w:r>
        <w:t>ề</w:t>
      </w:r>
      <w:r>
        <w:t>m:</w:t>
      </w:r>
    </w:p>
    <w:p w:rsidR="00875641" w:rsidRDefault="001631A2">
      <w:pPr>
        <w:pStyle w:val="BodyText"/>
      </w:pPr>
      <w:r>
        <w:t>- Ch</w:t>
      </w:r>
      <w:r>
        <w:t>ạ</w:t>
      </w:r>
      <w:r>
        <w:t>y đư</w:t>
      </w:r>
      <w:r>
        <w:t>ợ</w:t>
      </w:r>
      <w:r>
        <w:t>c trên các h</w:t>
      </w:r>
      <w:r>
        <w:t>ệ</w:t>
      </w:r>
      <w:r>
        <w:t xml:space="preserve"> đi</w:t>
      </w:r>
      <w:r>
        <w:t>ề</w:t>
      </w:r>
      <w:r>
        <w:t>u hành khác nhau.</w:t>
      </w:r>
    </w:p>
    <w:p w:rsidR="00875641" w:rsidRDefault="001631A2">
      <w:pPr>
        <w:pStyle w:val="BodyText"/>
      </w:pPr>
      <w:r>
        <w:t>-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</w:t>
      </w:r>
      <w:r>
        <w:t>ậ</w:t>
      </w:r>
      <w:r>
        <w:t>p trung (SQL Server).</w:t>
      </w:r>
    </w:p>
    <w:p w:rsidR="00875641" w:rsidRDefault="001631A2">
      <w:pPr>
        <w:pStyle w:val="BodyText"/>
      </w:pPr>
      <w:r>
        <w:t>- Giao di</w:t>
      </w:r>
      <w:r>
        <w:t>ệ</w:t>
      </w:r>
      <w:r>
        <w:t>n thi</w:t>
      </w:r>
      <w:r>
        <w:t>ế</w:t>
      </w:r>
      <w:r>
        <w:t>t k</w:t>
      </w:r>
      <w:r>
        <w:t>ế</w:t>
      </w:r>
      <w:r>
        <w:t xml:space="preserve"> theo m</w:t>
      </w:r>
      <w:r>
        <w:t>ộ</w:t>
      </w:r>
      <w:r>
        <w:t>t chu</w:t>
      </w:r>
      <w:r>
        <w:t>ẩ</w:t>
      </w:r>
      <w:r>
        <w:t>n nh</w:t>
      </w:r>
      <w:r>
        <w:t>ấ</w:t>
      </w:r>
      <w:r>
        <w:t>t đ</w:t>
      </w:r>
      <w:r>
        <w:t>ị</w:t>
      </w:r>
      <w:r>
        <w:t>nh.</w:t>
      </w:r>
    </w:p>
    <w:p w:rsidR="00875641" w:rsidRDefault="001631A2">
      <w:pPr>
        <w:pStyle w:val="Heading1"/>
      </w:pPr>
      <w:r>
        <w:t>2.2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875641" w:rsidRDefault="001631A2">
      <w:pPr>
        <w:pStyle w:val="ListBullet"/>
      </w:pPr>
      <w:r>
        <w:t>- Thông tin v</w:t>
      </w:r>
      <w:r>
        <w:t>ề</w:t>
      </w:r>
      <w:r>
        <w:t xml:space="preserve"> SinhVien:</w:t>
      </w:r>
    </w:p>
    <w:p w:rsidR="00875641" w:rsidRDefault="001631A2">
      <w:pPr>
        <w:pStyle w:val="BodyText"/>
      </w:pPr>
      <w:r>
        <w:t xml:space="preserve">  + MaSV, HoTen, MaLop, Nganh, NgaySinh, GioiTinh, HinhAn</w:t>
      </w:r>
      <w:r>
        <w:t>h</w:t>
      </w:r>
    </w:p>
    <w:p w:rsidR="00875641" w:rsidRDefault="001631A2">
      <w:pPr>
        <w:pStyle w:val="ListBullet"/>
      </w:pPr>
      <w:r>
        <w:t>- Thông tin v</w:t>
      </w:r>
      <w:r>
        <w:t>ề</w:t>
      </w:r>
      <w:r>
        <w:t xml:space="preserve"> Lop:</w:t>
      </w:r>
    </w:p>
    <w:p w:rsidR="00875641" w:rsidRDefault="001631A2">
      <w:pPr>
        <w:pStyle w:val="BodyText"/>
      </w:pPr>
      <w:r>
        <w:t xml:space="preserve">  + MaLop, TenLop, Nganh</w:t>
      </w:r>
    </w:p>
    <w:p w:rsidR="00875641" w:rsidRDefault="001631A2">
      <w:pPr>
        <w:pStyle w:val="ListBullet"/>
      </w:pPr>
      <w:r>
        <w:t>- Thông tin v</w:t>
      </w:r>
      <w:r>
        <w:t>ề</w:t>
      </w:r>
      <w:r>
        <w:t xml:space="preserve"> Diem:</w:t>
      </w:r>
    </w:p>
    <w:p w:rsidR="00875641" w:rsidRDefault="001631A2">
      <w:pPr>
        <w:pStyle w:val="BodyText"/>
      </w:pPr>
      <w:r>
        <w:t xml:space="preserve">  + MaSV, MonHoc, LanThi, Diem</w:t>
      </w:r>
    </w:p>
    <w:p w:rsidR="00875641" w:rsidRDefault="001631A2">
      <w:pPr>
        <w:pStyle w:val="ListBullet"/>
      </w:pPr>
      <w:r>
        <w:t>- Thông tin v</w:t>
      </w:r>
      <w:r>
        <w:t>ề</w:t>
      </w:r>
      <w:r>
        <w:t xml:space="preserve"> TaiKhoan:</w:t>
      </w:r>
    </w:p>
    <w:p w:rsidR="00875641" w:rsidRDefault="001631A2">
      <w:pPr>
        <w:pStyle w:val="BodyText"/>
      </w:pPr>
      <w:r>
        <w:t xml:space="preserve">  + TenDangNhap, MatKhau, VaiTro</w:t>
      </w:r>
    </w:p>
    <w:p w:rsidR="00875641" w:rsidRDefault="001631A2">
      <w:pPr>
        <w:pStyle w:val="Heading1"/>
      </w:pPr>
      <w:r>
        <w:t>2.3 Thi</w:t>
      </w:r>
      <w:r>
        <w:t>ế</w:t>
      </w:r>
      <w:r>
        <w:t>t k</w:t>
      </w:r>
      <w:r>
        <w:t>ế</w:t>
      </w:r>
      <w:r>
        <w:t xml:space="preserve"> CSDL logic và v</w:t>
      </w:r>
      <w:r>
        <w:t>ậ</w:t>
      </w:r>
      <w:r>
        <w:t>t lý</w:t>
      </w:r>
    </w:p>
    <w:p w:rsidR="00875641" w:rsidRDefault="001631A2">
      <w:pPr>
        <w:pStyle w:val="ListBullet"/>
      </w:pPr>
      <w:r>
        <w:t>- Thi</w:t>
      </w:r>
      <w:r>
        <w:t>ế</w:t>
      </w:r>
      <w:r>
        <w:t>t k</w:t>
      </w:r>
      <w:r>
        <w:t>ế</w:t>
      </w:r>
      <w:r>
        <w:t xml:space="preserve"> CSDL m</w:t>
      </w:r>
      <w:r>
        <w:t>ứ</w:t>
      </w:r>
      <w:r>
        <w:t>c khái ni</w:t>
      </w:r>
      <w:r>
        <w:t>ệ</w:t>
      </w:r>
      <w:r>
        <w:t>m:</w:t>
      </w:r>
    </w:p>
    <w:p w:rsidR="00875641" w:rsidRDefault="001631A2">
      <w:pPr>
        <w:pStyle w:val="BodyText"/>
      </w:pPr>
      <w:r>
        <w:t>+ SinhVien(MaSV, HoTen, MaLop, Nga</w:t>
      </w:r>
      <w:r>
        <w:t>nh, NgaySinh, GioiTinh, HinhAnh)</w:t>
      </w:r>
    </w:p>
    <w:p w:rsidR="00875641" w:rsidRDefault="001631A2">
      <w:pPr>
        <w:pStyle w:val="BodyText"/>
      </w:pPr>
      <w:r>
        <w:lastRenderedPageBreak/>
        <w:t>+ Lop(MaLop, TenLop, Nganh)</w:t>
      </w:r>
    </w:p>
    <w:p w:rsidR="00875641" w:rsidRDefault="001631A2">
      <w:pPr>
        <w:pStyle w:val="BodyText"/>
      </w:pPr>
      <w:r>
        <w:t>+ Diem(MaSV, MonHoc, LanThi, Diem)</w:t>
      </w:r>
    </w:p>
    <w:p w:rsidR="00875641" w:rsidRDefault="001631A2">
      <w:pPr>
        <w:pStyle w:val="BodyText"/>
      </w:pPr>
      <w:r>
        <w:t>+ TaiKhoan(TenDangNhap, MatKhau, VaiTro)</w:t>
      </w:r>
    </w:p>
    <w:sectPr w:rsidR="00875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31A2"/>
    <w:rsid w:val="0029639D"/>
    <w:rsid w:val="00326F90"/>
    <w:rsid w:val="006824EC"/>
    <w:rsid w:val="008756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DABDB2E5-2B53-4F3F-8E40-92636C3B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5ABBE-B99D-4937-90DB-992D9F54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2025-08-23T13:25:00Z</dcterms:created>
  <dcterms:modified xsi:type="dcterms:W3CDTF">2025-08-23T13:25:00Z</dcterms:modified>
  <cp:category/>
</cp:coreProperties>
</file>